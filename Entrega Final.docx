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5D8DC">
      <w:pPr>
        <w:pStyle w:val="17"/>
      </w:pPr>
      <w:r>
        <w:rPr>
          <w:rFonts w:hint="default"/>
          <w:lang w:val="pt-BR"/>
        </w:rPr>
        <w:t>Entrega Final</w:t>
      </w:r>
    </w:p>
    <w:p w14:paraId="08EBEE86">
      <w:pPr>
        <w:pStyle w:val="2"/>
        <w:rPr>
          <w:rFonts w:hint="default"/>
          <w:lang w:val="pt-BR"/>
        </w:rPr>
      </w:pPr>
      <w:r>
        <w:rPr>
          <w:rFonts w:hint="default"/>
          <w:lang w:val="pt-BR"/>
        </w:rPr>
        <w:t>Explicação d</w:t>
      </w:r>
      <w:r>
        <w:t>o Código React</w:t>
      </w:r>
      <w:r>
        <w:rPr>
          <w:rFonts w:hint="default"/>
          <w:lang w:val="pt-BR"/>
        </w:rPr>
        <w:t>JS</w:t>
      </w:r>
    </w:p>
    <w:p w14:paraId="209426E0">
      <w:pPr>
        <w:rPr>
          <w:rFonts w:hint="default"/>
          <w:lang w:val="pt-BR"/>
        </w:rPr>
      </w:pPr>
    </w:p>
    <w:p w14:paraId="7CAF207F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 xml:space="preserve">Resalvas: Projeto não estar completo, a parte do projeto funcional é o botão [F9 NOVO] onde o Modal é aberto e assim podendo adicionar produtos a lista e sendo somado ao total que esta no componente Header. </w:t>
      </w:r>
    </w:p>
    <w:p w14:paraId="370A7EA6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ButtonFooter não implementado e nem a exclusão e edição dos itens na lista</w:t>
      </w:r>
      <w:bookmarkStart w:id="0" w:name="_GoBack"/>
      <w:bookmarkEnd w:id="0"/>
    </w:p>
    <w:p w14:paraId="37A81E3C">
      <w:r>
        <w:t>1. Estrutura Básica do Componente:</w:t>
      </w:r>
    </w:p>
    <w:p w14:paraId="3A6DA1B6">
      <w:r>
        <w:t>O componente principal `App` utiliza hooks (`useState` e `useEffect`) e divide sua interface em diversos componentes menores (`Header`, `ButtonRadius`, `CabecalhoItens`, `ItensPedido`, `Modal`, e `ButtonBottom`), promovendo a reutilização e modularidade. Essa estrutura é bastante comum em projetos React para manter o código mais organizado.</w:t>
      </w:r>
    </w:p>
    <w:p w14:paraId="2E8AF080">
      <w:r>
        <w:t>2. Gerenciamento de Estado:</w:t>
      </w:r>
    </w:p>
    <w:p w14:paraId="77D9EB17">
      <w:r>
        <w:t>- `orders`: Armazena os pedidos que são buscados de uma API externa. A função `setOrders` é usada para atualizar essa lista.</w:t>
      </w:r>
    </w:p>
    <w:p w14:paraId="55A07306">
      <w:r>
        <w:t>- `openModal`: Controla o estado de abertura do modal, permitindo que seja alternado entre aberto e fechado.</w:t>
      </w:r>
    </w:p>
    <w:p w14:paraId="2161B5E0">
      <w:r>
        <w:t>- `totalHeader`: Mantém o total acumulado dos produtos do primeiro pedido retornado. O uso do `setTotalHeader` permite atualizar esse valor dinamicamente.</w:t>
      </w:r>
    </w:p>
    <w:p w14:paraId="47B18E3A">
      <w:r>
        <w:t>3. useEffect:</w:t>
      </w:r>
    </w:p>
    <w:p w14:paraId="6AC8C81F">
      <w:r>
        <w:t>O `useEffect` aqui é utilizado para buscar os dados da API assim que o componente é montado (no ciclo de vida inicial). É uma prática comum para fazer requisições ao carregar a página.</w:t>
      </w:r>
    </w:p>
    <w:p w14:paraId="7D2B7214">
      <w:r>
        <w:t>4. Função `fetchOrders`:</w:t>
      </w:r>
    </w:p>
    <w:p w14:paraId="0C38D9AF">
      <w:r>
        <w:t>- Essa função utiliza `async/await` para fazer uma requisição à API (`http://localhost:3001/orders`), buscando os dados dos pedidos e armazenando-os em `orders`.</w:t>
      </w:r>
    </w:p>
    <w:p w14:paraId="31480FD4">
      <w:r>
        <w:t>- Após a busca, a função calcula o total dos produtos do primeiro pedido utilizando `reduce`, que acumula o valor de `product.total`.</w:t>
      </w:r>
    </w:p>
    <w:p w14:paraId="0987C076">
      <w:r>
        <w:t>Sugestão de melhoria: A função `fetchOrders` assume que sempre haverá dados no primeiro índice de `data` (`data[0]`). Seria bom adicionar uma verificação de segurança para garantir que os dados existem antes de tentar acessá-los.</w:t>
      </w:r>
    </w:p>
    <w:p w14:paraId="6C310E20">
      <w:r>
        <w:t>5. Renderização dos Pedidos:</w:t>
      </w:r>
    </w:p>
    <w:p w14:paraId="2733504F">
      <w:r>
        <w:t>O código mapeia os pedidos (`orders.map`) e, para cada pedido, mapeia os produtos associados (`order.products.map`), renderizando o componente `ItensPedido` para cada produto.</w:t>
      </w:r>
    </w:p>
    <w:p w14:paraId="21282EB5">
      <w:r>
        <w:t>6. Modal:</w:t>
      </w:r>
    </w:p>
    <w:p w14:paraId="43147FA7">
      <w:r>
        <w:t>- A exibição do componente `Modal` é controlada por `openModal`. Quando o modal está aberto, ele aparece na tela.</w:t>
      </w:r>
    </w:p>
    <w:p w14:paraId="3A65E14D">
      <w:r>
        <w:t>7. Componentes de Botões e Footer:</w:t>
      </w:r>
    </w:p>
    <w:p w14:paraId="0B5EB142">
      <w:r>
        <w:t>- Há dois tipos de botões sendo utilizados: `ButtonRadius` (na parte superior) e `ButtonBottom` (na parte inferior).</w:t>
      </w:r>
    </w:p>
    <w:p w14:paraId="093D6E44">
      <w:r>
        <w:t>8. Função `handleOrderUpdate`:</w:t>
      </w:r>
    </w:p>
    <w:p w14:paraId="0A2409FD">
      <w:r>
        <w:t>- Esta função é responsável por atualizar os pedidos após uma modificação e fechar o modal.</w:t>
      </w:r>
    </w:p>
    <w:p w14:paraId="0C0CE678">
      <w:r>
        <w:t>Sugestões gerais:</w:t>
      </w:r>
    </w:p>
    <w:p w14:paraId="346B42F3">
      <w:r>
        <w:t>- Tratamento de Erros: Adicionar mais tratamentos para quando a API não retorna os dados ou quando `orders` estiver vazio.</w:t>
      </w:r>
    </w:p>
    <w:p w14:paraId="04B15546">
      <w:r>
        <w:t>- Componentização: Mover a lógica da requisição e o estado para um contexto global, dependendo da necessidade.</w:t>
      </w:r>
    </w:p>
    <w:p w14:paraId="0E777F78">
      <w:r>
        <w:t>- Acessibilidade: Certificar-se de que os botões possuem textos ou rótulos acessíveis para leitores de tela.</w:t>
      </w:r>
    </w:p>
    <w:p w14:paraId="6E76696B">
      <w:pPr>
        <w:pStyle w:val="2"/>
      </w:pPr>
      <w:r>
        <w:rPr>
          <w:rFonts w:hint="default"/>
          <w:lang w:val="pt-BR"/>
        </w:rPr>
        <w:t xml:space="preserve">Explicação do </w:t>
      </w:r>
      <w:r>
        <w:t>Componente Modal</w:t>
      </w:r>
    </w:p>
    <w:p w14:paraId="6C60B6D9">
      <w:r>
        <w:t>1. Estrutura do Componente Modal:</w:t>
      </w:r>
    </w:p>
    <w:p w14:paraId="6EFDAA4A">
      <w:r>
        <w:t xml:space="preserve">O componente `Modal` utiliza hooks como `useState` e `useEffect`, e recebe dois props principais: `isOpen` e `onOrderUpdate`. </w:t>
      </w:r>
    </w:p>
    <w:p w14:paraId="75D3A206">
      <w:r>
        <w:t>Ele é responsável por exibir uma lista de produtos disponíveis e permitir que o usuário adicione um produto à ordem ativa.</w:t>
      </w:r>
    </w:p>
    <w:p w14:paraId="34996C90">
      <w:r>
        <w:t>2. Gerenciamento de Estado:</w:t>
      </w:r>
    </w:p>
    <w:p w14:paraId="6554A2AC">
      <w:r>
        <w:t xml:space="preserve">- `modal`: Controla o estado de abertura/fechamento do modal, usando o valor passado pelo prop `isOpen`. </w:t>
      </w:r>
    </w:p>
    <w:p w14:paraId="1E74564D">
      <w:r>
        <w:t>- `produto`: Armazena a lista de produtos que é buscada da API.</w:t>
      </w:r>
    </w:p>
    <w:p w14:paraId="759ECD69">
      <w:r>
        <w:t>- `orders`: Armazena a ordem atual ('0001'), que é buscada de uma API e atualizada ao adicionar um novo produto.</w:t>
      </w:r>
    </w:p>
    <w:p w14:paraId="1A572C90">
      <w:r>
        <w:t>- `newProduct`: Controla os campos de um novo produto, inicializando-os como um objeto vazio.</w:t>
      </w:r>
    </w:p>
    <w:p w14:paraId="0397F09E">
      <w:r>
        <w:t>3. useEffect:</w:t>
      </w:r>
    </w:p>
    <w:p w14:paraId="182BAD2E">
      <w:r>
        <w:t>O `useEffect` é usado para buscar a lista de produtos e a ordem '0001' assim que o modal é aberto (montado). Essa abordagem garante que as informações estejam disponíveis assim que o modal for exibido.</w:t>
      </w:r>
    </w:p>
    <w:p w14:paraId="348523E9">
      <w:r>
        <w:t>4. Função `fetchProducts`:</w:t>
      </w:r>
    </w:p>
    <w:p w14:paraId="3163D332">
      <w:r>
        <w:t xml:space="preserve">- Responsável por buscar a lista de produtos de uma API (http://localhost:3001/products) e armazenar os dados no estado `produto`. </w:t>
      </w:r>
    </w:p>
    <w:p w14:paraId="7BF5D18E">
      <w:r>
        <w:t>- O tratamento de erros está presente para lidar com falhas na requisição.</w:t>
      </w:r>
    </w:p>
    <w:p w14:paraId="31FEDF05">
      <w:r>
        <w:t>5. Função `fetchOrder`:</w:t>
      </w:r>
    </w:p>
    <w:p w14:paraId="38FF4E8C">
      <w:r>
        <w:t>- Faz uma requisição para obter a ordem '0001' e a armazena no estado `orders`. Isso permite que o modal exiba a ordem corrente e modifique os produtos relacionados.</w:t>
      </w:r>
    </w:p>
    <w:p w14:paraId="3B410390">
      <w:r>
        <w:t>6. Função `addProductToOrder`:</w:t>
      </w:r>
    </w:p>
    <w:p w14:paraId="45F8BE3A">
      <w:r>
        <w:t xml:space="preserve">- Ao clicar no botão `ADD`, essa função cria um objeto de produto com as informações relevantes (`id`, `name`, `un`, `price`). </w:t>
      </w:r>
    </w:p>
    <w:p w14:paraId="2C6477E8">
      <w:r>
        <w:t>- Em seguida, o produto é adicionado à lista de `products` da ordem, e uma requisição PUT é feita para atualizar a ordem no servidor.</w:t>
      </w:r>
    </w:p>
    <w:p w14:paraId="114D5FA7">
      <w:r>
        <w:t>Sugestão de Melhoria: Seria interessante adicionar validação antes de adicionar o produto à ordem, garantindo que o produto não esteja duplicado.</w:t>
      </w:r>
    </w:p>
    <w:p w14:paraId="7EACBE98">
      <w:r>
        <w:t>7. Renderização Condicional:</w:t>
      </w:r>
    </w:p>
    <w:p w14:paraId="446EAB97">
      <w:r>
        <w:t>- O modal só é exibido quando o estado `modal` é `true`. Caso contrário, ele retorna `null`, o que evita a renderização desnecessária.</w:t>
      </w:r>
    </w:p>
    <w:p w14:paraId="2EF3BAA4">
      <w:r>
        <w:t>8. Componente de Fechamento do Modal:</w:t>
      </w:r>
    </w:p>
    <w:p w14:paraId="3E68251A">
      <w:r>
        <w:t>A função `ClosedModal` é responsável por alternar o estado de `modal` e notificar o componente pai sobre a atualização da ordem por meio do prop `onOrderUpdate`.</w:t>
      </w:r>
    </w:p>
    <w:p w14:paraId="64CBA259">
      <w:r>
        <w:t>9. Estilização:</w:t>
      </w:r>
    </w:p>
    <w:p w14:paraId="38F8E3E2">
      <w:r>
        <w:t>- O componente utiliza a classe `containerModal` para a estrutura do modal e classes como `ulModal` e `ulModalItens` para formatar a exibição dos produtos dentro do modal.</w:t>
      </w:r>
    </w:p>
    <w:p w14:paraId="2126AD43">
      <w:r>
        <w:t>Sugestões gerais:</w:t>
      </w:r>
    </w:p>
    <w:p w14:paraId="0A6FEF26">
      <w:r>
        <w:t>- Adicionar um feedback visual ao usuário quando um produto é adicionado com sucesso.</w:t>
      </w:r>
    </w:p>
    <w:p w14:paraId="1DD66DBC">
      <w:r>
        <w:t>- Verificar o tratamento de casos onde a API possa não retornar dados válidos para a ordem ou para os produtos.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AB6DB2"/>
    <w:rsid w:val="52EB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qFormat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qFormat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qFormat/>
    <w:uiPriority w:val="99"/>
  </w:style>
  <w:style w:type="character" w:customStyle="1" w:styleId="47">
    <w:name w:val="Body Text 2 Char"/>
    <w:basedOn w:val="11"/>
    <w:link w:val="24"/>
    <w:qFormat/>
    <w:uiPriority w:val="99"/>
  </w:style>
  <w:style w:type="character" w:customStyle="1" w:styleId="48">
    <w:name w:val="Body Text 3 Char"/>
    <w:basedOn w:val="11"/>
    <w:link w:val="22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PA-WILLIAN</cp:lastModifiedBy>
  <dcterms:modified xsi:type="dcterms:W3CDTF">2024-09-27T11:55:27Z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3C5937771B89455B8F21677EA00A2D9D_12</vt:lpwstr>
  </property>
</Properties>
</file>